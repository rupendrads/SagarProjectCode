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Project Setup and Backtesting Instructions</w:t>
      </w:r>
    </w:p>
    <w:p>
      <w:pPr>
        <w:pStyle w:val="Heading2"/>
        <w:rPr/>
      </w:pPr>
      <w:r>
        <w:rPr/>
        <w:t>Prerequisites</w:t>
      </w:r>
    </w:p>
    <w:p>
      <w:pPr>
        <w:pStyle w:val="Normal"/>
        <w:rPr/>
      </w:pPr>
      <w:r>
        <w:rPr/>
        <w:t>1. System Requirements</w:t>
        <w:br/>
        <w:t xml:space="preserve">   - Python 3.7 or later</w:t>
        <w:br/>
        <w:t xml:space="preserve">   - Git installed on your machine</w:t>
        <w:br/>
        <w:t xml:space="preserve">   - A modern web browser for interacting with the frontend</w:t>
        <w:br/>
        <w:t xml:space="preserve">   - Internet connection for dependency installation</w:t>
        <w:br/>
        <w:br/>
        <w:t>2. Dependencies</w:t>
        <w:br/>
        <w:t xml:space="preserve">   - Ensure `pip` is installed and up-to-date.</w:t>
      </w:r>
    </w:p>
    <w:p>
      <w:pPr>
        <w:pStyle w:val="Heading2"/>
        <w:rPr/>
      </w:pPr>
      <w:r>
        <w:rPr/>
        <w:t>Cloning the Repository</w:t>
      </w:r>
    </w:p>
    <w:p>
      <w:pPr>
        <w:pStyle w:val="Normal"/>
        <w:rPr/>
      </w:pPr>
      <w:r>
        <w:rPr/>
        <w:t>1. Open a terminal (or command prompt) on your machine.</w:t>
        <w:br/>
        <w:t>2. Clone the repository using the following command:</w:t>
        <w:br/>
        <w:t xml:space="preserve">   ```bash</w:t>
        <w:br/>
        <w:t xml:space="preserve">   git clone https://github.com/CSACHIN77/Sagar_Backend.git</w:t>
        <w:br/>
        <w:t xml:space="preserve">   ```</w:t>
        <w:br/>
        <w:t>3. Navigate to the `strategy_backtest` directory:</w:t>
        <w:br/>
        <w:t xml:space="preserve">   ```bash</w:t>
        <w:br/>
        <w:t xml:space="preserve">   cd Sagar_Backend/time\ based\ strategy/strategy_backtest</w:t>
        <w:br/>
        <w:t xml:space="preserve">   ```</w:t>
      </w:r>
    </w:p>
    <w:p>
      <w:pPr>
        <w:pStyle w:val="Heading2"/>
        <w:rPr/>
      </w:pPr>
      <w:r>
        <w:rPr/>
        <w:t>Installing Dependencies</w:t>
      </w:r>
    </w:p>
    <w:p>
      <w:pPr>
        <w:pStyle w:val="Normal"/>
        <w:rPr/>
      </w:pPr>
      <w:r>
        <w:rPr/>
        <w:t>1. Ensure you are in the `strategy_backtest` directory.</w:t>
        <w:br/>
        <w:t>2. Install the required dependencies using `pip`:</w:t>
        <w:br/>
        <w:t xml:space="preserve">   ```bash</w:t>
        <w:br/>
        <w:t xml:space="preserve">   pip install -r requirements.txt</w:t>
        <w:br/>
        <w:t xml:space="preserve">   ```</w:t>
      </w:r>
    </w:p>
    <w:p>
      <w:pPr>
        <w:pStyle w:val="Heading2"/>
        <w:rPr/>
      </w:pPr>
      <w:r>
        <w:rPr/>
        <w:t>Running the Backtest Components</w:t>
      </w:r>
    </w:p>
    <w:p>
      <w:pPr>
        <w:pStyle w:val="Heading3"/>
        <w:rPr/>
      </w:pPr>
      <w:r>
        <w:rPr/>
        <w:t>Step 1: Start the mapper.py Script</w:t>
      </w:r>
    </w:p>
    <w:p>
      <w:pPr>
        <w:pStyle w:val="Normal"/>
        <w:rPr/>
      </w:pPr>
      <w:r>
        <w:rPr/>
        <w:t>1. In the terminal, execute the following command:</w:t>
        <w:br/>
        <w:t xml:space="preserve">   ```bash</w:t>
        <w:br/>
        <w:t xml:space="preserve">   python mapper.py</w:t>
        <w:br/>
        <w:t xml:space="preserve">   ```</w:t>
        <w:br/>
        <w:t>2. Ensure the script runs without errors and remains active.</w:t>
      </w:r>
    </w:p>
    <w:p>
      <w:pPr>
        <w:pStyle w:val="Heading3"/>
        <w:rPr/>
      </w:pPr>
      <w:r>
        <w:rPr/>
        <w:t>Step 2: Start the server.py Script</w:t>
      </w:r>
    </w:p>
    <w:p>
      <w:pPr>
        <w:pStyle w:val="Normal"/>
        <w:rPr/>
      </w:pPr>
      <w:r>
        <w:rPr/>
        <w:t>1. Open a new terminal window.</w:t>
        <w:br/>
        <w:t>2. Navigate to the `strategy_backtest` directory again if not already there.</w:t>
        <w:br/>
        <w:t>3. Run the following command:</w:t>
        <w:br/>
        <w:t xml:space="preserve">   ```bash</w:t>
        <w:br/>
        <w:t xml:space="preserve">   python server.py</w:t>
        <w:br/>
        <w:t xml:space="preserve">   ```</w:t>
        <w:br/>
        <w:t>4. Ensure the script runs without errors and remains active.</w:t>
      </w:r>
    </w:p>
    <w:p>
      <w:pPr>
        <w:pStyle w:val="Heading3"/>
        <w:rPr/>
      </w:pPr>
      <w:r>
        <w:rPr/>
        <w:t>Step 3: Ensure strategy_api.py is Running</w:t>
      </w:r>
    </w:p>
    <w:p>
      <w:pPr>
        <w:pStyle w:val="Normal"/>
        <w:rPr/>
      </w:pPr>
      <w:r>
        <w:rPr/>
        <w:t>1. Verify that `strategy_api.py` is running in another terminal session.</w:t>
        <w:br/>
        <w:t xml:space="preserve">   - If not, navigate to the directory containing `strategy_api.py` and execute:</w:t>
        <w:br/>
        <w:t xml:space="preserve">     ```bash</w:t>
        <w:br/>
        <w:t xml:space="preserve">     python strategy_api.py</w:t>
        <w:br/>
        <w:t xml:space="preserve">     ```</w:t>
      </w:r>
    </w:p>
    <w:p>
      <w:pPr>
        <w:pStyle w:val="Heading2"/>
        <w:rPr/>
      </w:pPr>
      <w:r>
        <w:rPr/>
        <w:t>Running the Frontend</w:t>
      </w:r>
    </w:p>
    <w:p>
      <w:pPr>
        <w:pStyle w:val="Normal"/>
        <w:rPr/>
      </w:pPr>
      <w:r>
        <w:rPr/>
        <w:t>1. Open your web browser.</w:t>
        <w:br/>
        <w:t>2. Navigate to the frontend interface. This might be served locally or from a specified URL.</w:t>
        <w:br/>
        <w:t xml:space="preserve">   - If served locally, confirm the port number and visit: `http://127.0.0.1:&lt;port&gt;`</w:t>
        <w:br/>
        <w:t xml:space="preserve">   - Replace `&lt;port&gt;` with the correct port number used by the frontend application.</w:t>
        <w:br/>
        <w:br/>
        <w:t>3. Use the frontend interface to configure and initiate the backtesting process.</w:t>
      </w:r>
    </w:p>
    <w:p>
      <w:pPr>
        <w:pStyle w:val="Heading2"/>
        <w:rPr/>
      </w:pPr>
      <w:r>
        <w:rPr/>
        <w:t>Notes</w:t>
      </w:r>
    </w:p>
    <w:p>
      <w:pPr>
        <w:pStyle w:val="Normal"/>
        <w:rPr/>
      </w:pPr>
      <w:r>
        <w:rPr/>
        <w:t>- Ensure all components (mapper.py, server.py, and strategy_api.py) are running concurrently for the system to function correctly.</w:t>
        <w:br/>
        <w:t>- Refer to any project-specific README or additional documentation for advanced configuration and troubleshooting.</w:t>
        <w:br/>
        <w:t>- Logs from the terminal can be useful to diagnose issues during runtime.</w:t>
      </w:r>
    </w:p>
    <w:p>
      <w:pPr>
        <w:pStyle w:val="Heading2"/>
        <w:rPr/>
      </w:pPr>
      <w:r>
        <w:rPr/>
        <w:t>Troubleshooting</w:t>
      </w:r>
    </w:p>
    <w:p>
      <w:pPr>
        <w:pStyle w:val="Normal"/>
        <w:rPr/>
      </w:pPr>
      <w:r>
        <w:rPr/>
        <w:t>- **Issue:** Dependency installation fails.</w:t>
        <w:br/>
        <w:t xml:space="preserve">  - **Solution:** Verify Python and pip versions and try installing dependencies individually using:</w:t>
        <w:br/>
        <w:t xml:space="preserve">    ```bash</w:t>
        <w:br/>
        <w:t xml:space="preserve">    pip install &lt;package_name&gt;</w:t>
        <w:br/>
        <w:t xml:space="preserve">    ```</w:t>
        <w:br/>
        <w:br/>
        <w:t>- **Issue:** Scripts fail to start.</w:t>
        <w:br/>
        <w:t xml:space="preserve">  - **Solution:** Check for missing files or incorrect paths and ensure all scripts are executed from the correct directory.</w:t>
        <w:br/>
        <w:br/>
        <w:t>- **Issue:** Frontend is inaccessible.</w:t>
        <w:br/>
        <w:t xml:space="preserve">  - **Solution:** Verify the URL or port and ensure no other applications are using the same port.</w:t>
      </w:r>
    </w:p>
    <w:p>
      <w:pPr>
        <w:pStyle w:val="Heading2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LibreOffice/24.2.5.2$Linux_X86_64 LibreOffice_project/420$Build-2</Application>
  <AppVersion>15.0000</AppVersion>
  <Pages>3</Pages>
  <Words>387</Words>
  <Characters>2311</Characters>
  <CharactersWithSpaces>2784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2025-01-03T17:58:29Z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