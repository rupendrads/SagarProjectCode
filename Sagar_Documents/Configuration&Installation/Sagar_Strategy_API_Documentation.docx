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Sagar Strategy API - Setup and Usage Guide</w:t>
      </w:r>
    </w:p>
    <w:p>
      <w:pPr>
        <w:pStyle w:val="Heading1"/>
      </w:pPr>
      <w:r>
        <w:t>Prerequisites</w:t>
      </w:r>
    </w:p>
    <w:p>
      <w:r>
        <w:t>Ensure the following are installed on your system:</w:t>
      </w:r>
    </w:p>
    <w:p>
      <w:r>
        <w:br/>
        <w:t>1. Python 3.9 or later</w:t>
        <w:br/>
        <w:t>2. Git</w:t>
        <w:br/>
        <w:t>3. pip (Python package installer)</w:t>
      </w:r>
    </w:p>
    <w:p>
      <w:pPr>
        <w:pStyle w:val="Heading1"/>
      </w:pPr>
      <w:r>
        <w:t>Step-by-Step Instructions</w:t>
      </w:r>
    </w:p>
    <w:p>
      <w:pPr>
        <w:pStyle w:val="Heading2"/>
      </w:pPr>
      <w:r>
        <w:t>1. Clone the Repository</w:t>
      </w:r>
    </w:p>
    <w:p>
      <w:r>
        <w:t>Open your terminal and execute:</w:t>
      </w:r>
    </w:p>
    <w:p>
      <w:r>
        <w:rPr>
          <w:rFonts w:ascii="Courier New" w:hAnsi="Courier New"/>
        </w:rPr>
        <w:t>git clone https://github.com/CSACHIN77/Sagar_Strategy_API.git</w:t>
      </w:r>
    </w:p>
    <w:p>
      <w:pPr>
        <w:pStyle w:val="Heading2"/>
      </w:pPr>
      <w:r>
        <w:t>2. Navigate to the Project Directory</w:t>
      </w:r>
    </w:p>
    <w:p>
      <w:r>
        <w:t>Switch to the cloned repository:</w:t>
      </w:r>
    </w:p>
    <w:p>
      <w:r>
        <w:rPr>
          <w:rFonts w:ascii="Courier New" w:hAnsi="Courier New"/>
        </w:rPr>
        <w:t>cd Sagar_Strategy_API</w:t>
      </w:r>
    </w:p>
    <w:p>
      <w:pPr>
        <w:pStyle w:val="Heading2"/>
      </w:pPr>
      <w:r>
        <w:t>3. Install Dependencies</w:t>
      </w:r>
    </w:p>
    <w:p>
      <w:r>
        <w:t>Install the required Python packages using pip:</w:t>
      </w:r>
    </w:p>
    <w:p>
      <w:r>
        <w:rPr>
          <w:rFonts w:ascii="Courier New" w:hAnsi="Courier New"/>
        </w:rPr>
        <w:t>pip install -r requirements.txt</w:t>
      </w:r>
    </w:p>
    <w:p>
      <w:pPr>
        <w:pStyle w:val="Heading2"/>
      </w:pPr>
      <w:r>
        <w:t>4. Navigate to the API Folder</w:t>
      </w:r>
    </w:p>
    <w:p>
      <w:r>
        <w:t>Move into the api folder:</w:t>
      </w:r>
    </w:p>
    <w:p>
      <w:r>
        <w:rPr>
          <w:rFonts w:ascii="Courier New" w:hAnsi="Courier New"/>
        </w:rPr>
        <w:t>cd api</w:t>
      </w:r>
    </w:p>
    <w:p>
      <w:pPr>
        <w:pStyle w:val="Heading2"/>
      </w:pPr>
      <w:r>
        <w:t>5. Run the Application</w:t>
      </w:r>
    </w:p>
    <w:p>
      <w:r>
        <w:t>Execute the following command to start the straddleapi.py script:</w:t>
      </w:r>
    </w:p>
    <w:p>
      <w:r>
        <w:rPr>
          <w:rFonts w:ascii="Courier New" w:hAnsi="Courier New"/>
        </w:rPr>
        <w:t>python straddleapi.py</w:t>
      </w:r>
    </w:p>
    <w:p>
      <w:pPr>
        <w:pStyle w:val="Heading1"/>
      </w:pPr>
      <w:r>
        <w:t>Expected Output</w:t>
      </w:r>
    </w:p>
    <w:p>
      <w:r>
        <w:t>The application will start running, and you'll see logs indicating that the API is up and running. Ensure any required configurations (such as database or environment variables) are set up as needed.</w:t>
      </w:r>
    </w:p>
    <w:p>
      <w:pPr>
        <w:pStyle w:val="Heading1"/>
      </w:pPr>
      <w:r>
        <w:t>Troubleshooting</w:t>
      </w:r>
    </w:p>
    <w:p>
      <w:r>
        <w:rPr>
          <w:b/>
        </w:rPr>
        <w:t>Error: ModuleNotFoundError</w:t>
        <w:br/>
      </w:r>
      <w:r>
        <w:t xml:space="preserve">Ensure that all dependencies are properly installed. You can try re-running: </w:t>
      </w:r>
      <w:r>
        <w:rPr>
          <w:rFonts w:ascii="Courier New" w:hAnsi="Courier New"/>
        </w:rPr>
        <w:t>pip install -r requirements.txt</w:t>
      </w:r>
    </w:p>
    <w:p>
      <w:r>
        <w:rPr>
          <w:b/>
        </w:rPr>
        <w:t>Error: Database connection issues</w:t>
        <w:br/>
      </w:r>
      <w:r>
        <w:t>Verify that the database is running and that the connection credentials in the code are correct.</w:t>
      </w:r>
    </w:p>
    <w:p>
      <w:r>
        <w:rPr>
          <w:b/>
        </w:rPr>
        <w:t>Python version issues</w:t>
        <w:br/>
      </w:r>
      <w:r>
        <w:t xml:space="preserve">Confirm you are using the correct Python version: </w:t>
      </w:r>
      <w:r>
        <w:rPr>
          <w:rFonts w:ascii="Courier New" w:hAnsi="Courier New"/>
        </w:rPr>
        <w:t>python --version</w:t>
      </w:r>
    </w:p>
    <w:p>
      <w:pPr>
        <w:pStyle w:val="Heading1"/>
      </w:pPr>
      <w:r>
        <w:t>Additional Notes</w:t>
      </w:r>
    </w:p>
    <w:p>
      <w:r>
        <w:t>• Ensure you have the necessary privileges to run the scripts (use sudo if required).</w:t>
        <w:br/>
        <w:br/>
      </w:r>
      <w:r>
        <w:t>• If you're using a virtual environment, activate it before running the pip install command:</w:t>
        <w:br/>
      </w:r>
      <w:r>
        <w:rPr>
          <w:rFonts w:ascii="Courier New" w:hAnsi="Courier New"/>
        </w:rPr>
        <w:t xml:space="preserve">  source /path/to/your/venv/bin/activate</w:t>
        <w:br/>
        <w:br/>
      </w:r>
      <w:r>
        <w:t>• For further assistance, refer to the project's repository:</w:t>
        <w:br/>
      </w:r>
      <w:r>
        <w:t xml:space="preserve">  https://github.com/CSACHIN77/Sagar_Strategy_API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