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Project Optimization Instructions</w:t>
      </w:r>
    </w:p>
    <w:p>
      <w:pPr>
        <w:pStyle w:val="Heading2"/>
        <w:rPr/>
      </w:pPr>
      <w:r>
        <w:rPr/>
        <w:t>Prerequisites</w:t>
      </w:r>
    </w:p>
    <w:p>
      <w:pPr>
        <w:pStyle w:val="Normal"/>
        <w:rPr/>
      </w:pPr>
      <w:r>
        <w:rPr/>
        <w:t>1. System Requirements</w:t>
        <w:br/>
        <w:t xml:space="preserve"> - Python 3.7 or later</w:t>
        <w:br/>
        <w:t xml:space="preserve"> - Git installed on your machine</w:t>
        <w:br/>
        <w:t xml:space="preserve"> - A modern web browser for interacting with the frontend</w:t>
        <w:br/>
        <w:t xml:space="preserve"> - Internet connection for dependency installation</w:t>
        <w:br/>
        <w:br/>
        <w:t>2. Dependencies</w:t>
        <w:br/>
        <w:t xml:space="preserve"> - Ensure `pip` is installed and up-to-date.</w:t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Make sure strategy api is running</w:t>
      </w:r>
    </w:p>
    <w:p>
      <w:pPr>
        <w:pStyle w:val="Heading2"/>
        <w:rPr/>
      </w:pPr>
      <w:r>
        <w:rPr/>
        <w:t>Switching to strategy_optimization Folder</w:t>
      </w:r>
    </w:p>
    <w:p>
      <w:pPr>
        <w:pStyle w:val="Normal"/>
        <w:rPr/>
      </w:pPr>
      <w:r>
        <w:rPr/>
        <w:t>1. Open a terminal (or command prompt) on your machine.</w:t>
        <w:br/>
        <w:t>2. Navigate to the `strategy_optimization` directory:</w:t>
        <w:br/>
        <w:t xml:space="preserve">   ```bash</w:t>
        <w:br/>
        <w:t xml:space="preserve">   cd Sagar_Backend/time\ based\ strategy/strategy_optimization</w:t>
        <w:br/>
        <w:t xml:space="preserve">   ```</w:t>
      </w:r>
    </w:p>
    <w:p>
      <w:pPr>
        <w:pStyle w:val="Heading2"/>
        <w:rPr/>
      </w:pPr>
      <w:r>
        <w:rPr/>
        <w:t>Installing Dependencies</w:t>
      </w:r>
    </w:p>
    <w:p>
      <w:pPr>
        <w:pStyle w:val="Normal"/>
        <w:rPr/>
      </w:pPr>
      <w:r>
        <w:rPr/>
        <w:t>1. Ensure you are in the `strategy_optimization` directory.</w:t>
        <w:br/>
        <w:t>2. Install the required dependencies using `pip`:</w:t>
        <w:br/>
        <w:t xml:space="preserve">   ```bash</w:t>
        <w:br/>
        <w:t xml:space="preserve">   pip install -r requirements.txt</w:t>
        <w:br/>
        <w:t xml:space="preserve">   ```</w:t>
      </w:r>
    </w:p>
    <w:p>
      <w:pPr>
        <w:pStyle w:val="Heading2"/>
        <w:rPr/>
      </w:pPr>
      <w:r>
        <w:rPr/>
        <w:t>Running the Optimization Scripts</w:t>
      </w:r>
    </w:p>
    <w:p>
      <w:pPr>
        <w:pStyle w:val="Heading3"/>
        <w:rPr/>
      </w:pPr>
      <w:r>
        <w:rPr/>
        <w:t>Step 1: Run optimization_tables.py (First-Time Setup Only)</w:t>
      </w:r>
    </w:p>
    <w:p>
      <w:pPr>
        <w:pStyle w:val="Normal"/>
        <w:rPr/>
      </w:pPr>
      <w:r>
        <w:rPr/>
        <w:t>1. If this is your first time using the optimization module, execute the following command:</w:t>
        <w:br/>
        <w:t xml:space="preserve">   ```bash</w:t>
        <w:br/>
        <w:t xml:space="preserve">   python optimization_tables.py</w:t>
        <w:br/>
        <w:t xml:space="preserve">   ```</w:t>
        <w:br/>
        <w:t>2. If this is not the first use, skip this step.</w:t>
      </w:r>
    </w:p>
    <w:p>
      <w:pPr>
        <w:pStyle w:val="Heading3"/>
        <w:rPr/>
      </w:pPr>
      <w:r>
        <w:rPr/>
        <w:t>Step 2: Run generateKey.py</w:t>
      </w:r>
    </w:p>
    <w:p>
      <w:pPr>
        <w:pStyle w:val="Normal"/>
        <w:rPr/>
      </w:pPr>
      <w:r>
        <w:rPr/>
        <w:t>1. Execute the following command to generate necessary keys:</w:t>
        <w:br/>
        <w:t xml:space="preserve">   ```bash</w:t>
        <w:br/>
        <w:t xml:space="preserve">   python generateKey.py</w:t>
        <w:br/>
        <w:t xml:space="preserve">   ```</w:t>
      </w:r>
    </w:p>
    <w:p>
      <w:pPr>
        <w:pStyle w:val="Heading3"/>
        <w:rPr/>
      </w:pPr>
      <w:r>
        <w:rPr/>
        <w:t>Step 3: Run retryOptimization.py</w:t>
      </w:r>
    </w:p>
    <w:p>
      <w:pPr>
        <w:pStyle w:val="Normal"/>
        <w:rPr/>
      </w:pPr>
      <w:r>
        <w:rPr/>
        <w:t>1. Execute the following command to retry optimization tasks:</w:t>
        <w:br/>
        <w:t xml:space="preserve">   ```bash</w:t>
        <w:br/>
        <w:t xml:space="preserve">   python retryOptimization.py</w:t>
        <w:br/>
        <w:t xml:space="preserve">   ```</w:t>
      </w:r>
    </w:p>
    <w:p>
      <w:pPr>
        <w:pStyle w:val="Heading2"/>
        <w:rPr/>
      </w:pPr>
      <w:r>
        <w:rPr/>
        <w:t>Switching to strategy_backtest Directory</w:t>
      </w:r>
    </w:p>
    <w:p>
      <w:pPr>
        <w:pStyle w:val="Normal"/>
        <w:rPr/>
      </w:pPr>
      <w:r>
        <w:rPr/>
        <w:t>1. Navigate to the `strategy_backtest` directory:</w:t>
        <w:br/>
        <w:t xml:space="preserve">   ```bash</w:t>
        <w:br/>
        <w:t xml:space="preserve">   cd ../strategy_backtest</w:t>
        <w:br/>
        <w:t xml:space="preserve">   ```</w:t>
      </w:r>
    </w:p>
    <w:p>
      <w:pPr>
        <w:pStyle w:val="Heading2"/>
        <w:rPr/>
      </w:pPr>
      <w:r>
        <w:rPr/>
        <w:t>Running runOptimization.py</w:t>
      </w:r>
    </w:p>
    <w:p>
      <w:pPr>
        <w:pStyle w:val="Normal"/>
        <w:rPr/>
      </w:pPr>
      <w:r>
        <w:rPr/>
        <w:t>1. Execute the following command to initiate the optimization process:</w:t>
        <w:br/>
        <w:t xml:space="preserve">   ```bash</w:t>
        <w:br/>
        <w:t xml:space="preserve">   python runOptimization.py</w:t>
        <w:br/>
        <w:t xml:space="preserve">   ```</w:t>
      </w:r>
    </w:p>
    <w:p>
      <w:pPr>
        <w:pStyle w:val="Heading2"/>
        <w:rPr/>
      </w:pPr>
      <w:r>
        <w:rPr/>
        <w:t>Using the Frontend for Optimization</w:t>
      </w:r>
    </w:p>
    <w:p>
      <w:pPr>
        <w:pStyle w:val="Normal"/>
        <w:rPr/>
      </w:pPr>
      <w:r>
        <w:rPr/>
        <w:t>1. Open your web browser.</w:t>
        <w:br/>
        <w:t>2. Navigate to the frontend interface. This might be served locally or from a specified URL.</w:t>
        <w:br/>
        <w:t xml:space="preserve">   - If served locally, confirm the port number and visit: `http://127.0.0.1:&lt;port&gt;`</w:t>
        <w:br/>
        <w:t xml:space="preserve">   - Replace `&lt;port&gt;` with the correct port number used by the frontend application.</w:t>
        <w:br/>
        <w:br/>
        <w:t>3. Use the frontend interface to configure and execute the optimization process.</w:t>
      </w:r>
    </w:p>
    <w:p>
      <w:pPr>
        <w:pStyle w:val="Heading2"/>
        <w:rPr/>
      </w:pPr>
      <w:r>
        <w:rPr/>
        <w:t>Notes</w:t>
      </w:r>
    </w:p>
    <w:p>
      <w:pPr>
        <w:pStyle w:val="Normal"/>
        <w:rPr/>
      </w:pPr>
      <w:r>
        <w:rPr/>
        <w:t>- Ensure all components are executed in the correct sequence for the optimization to function properly.</w:t>
        <w:br/>
        <w:t>- Logs from the terminal can help diagnose issues during runtime.</w:t>
      </w:r>
    </w:p>
    <w:p>
      <w:pPr>
        <w:pStyle w:val="Heading2"/>
        <w:rPr/>
      </w:pPr>
      <w:r>
        <w:rPr/>
        <w:t>Troubleshooting</w:t>
      </w:r>
    </w:p>
    <w:p>
      <w:pPr>
        <w:pStyle w:val="Normal"/>
        <w:rPr/>
      </w:pPr>
      <w:r>
        <w:rPr/>
        <w:t>- **Issue:** Dependency installation fails.</w:t>
        <w:br/>
        <w:t xml:space="preserve">  - **Solution:** Verify Python and pip versions and try installing dependencies individually using:</w:t>
        <w:br/>
        <w:t xml:space="preserve">    ```bash</w:t>
        <w:br/>
        <w:t xml:space="preserve">    pip install &lt;package_name&gt;</w:t>
        <w:br/>
        <w:t xml:space="preserve">    ```</w:t>
        <w:br/>
        <w:br/>
        <w:t>- **Issue:** Scripts fail to start.</w:t>
        <w:br/>
        <w:t xml:space="preserve">  - **Solution:** Check for missing files or incorrect paths and ensure all scripts are executed from the correct directory.</w:t>
        <w:br/>
        <w:br/>
        <w:t>- **Issue:** Frontend is inaccessible.</w:t>
        <w:br/>
        <w:t xml:space="preserve">  - **Solution:** Verify the URL or port and ensure no other applications are using the same port.</w:t>
      </w:r>
    </w:p>
    <w:p>
      <w:pPr>
        <w:pStyle w:val="Heading2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LibreOffice_project/420$Build-2</Application>
  <AppVersion>15.0000</AppVersion>
  <Pages>3</Pages>
  <Words>365</Words>
  <Characters>2231</Characters>
  <CharactersWithSpaces>2667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2025-01-03T18:01:27Z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